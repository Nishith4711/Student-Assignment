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08F0E" w14:textId="77777777" w:rsidR="001C2B0B" w:rsidRDefault="00000000">
      <w:pPr>
        <w:pStyle w:val="Title"/>
      </w:pPr>
      <w:r>
        <w:t>PROJECT SYNOPSIS REPORT</w:t>
      </w:r>
    </w:p>
    <w:p w14:paraId="0AACE63B" w14:textId="77777777" w:rsidR="001C2B0B" w:rsidRDefault="00000000">
      <w:r>
        <w:br/>
        <w:t>PROJECT TITLE:</w:t>
      </w:r>
      <w:r>
        <w:br/>
        <w:t>Hospital Management System Using MERN Stack</w:t>
      </w:r>
    </w:p>
    <w:p w14:paraId="260911B8" w14:textId="77777777" w:rsidR="001C2B0B" w:rsidRDefault="00000000">
      <w:r>
        <w:br/>
        <w:t>SUBMITTED TO:</w:t>
      </w:r>
      <w:r>
        <w:br/>
        <w:t>DEPARTMENT OF COMPUTER SCIENCE &amp; ENGINEERING</w:t>
      </w:r>
    </w:p>
    <w:p w14:paraId="44F980BB" w14:textId="77777777" w:rsidR="001C2B0B" w:rsidRDefault="00000000">
      <w:r>
        <w:br/>
        <w:t>FOR:</w:t>
      </w:r>
      <w:r>
        <w:br/>
        <w:t>MERN FULL STACK DEVELOPMENT</w:t>
      </w:r>
    </w:p>
    <w:p w14:paraId="45E52764" w14:textId="77777777" w:rsidR="008A6708" w:rsidRDefault="00000000">
      <w:r>
        <w:br/>
        <w:t>SUBMITTED BY:</w:t>
      </w:r>
      <w:r>
        <w:br/>
        <w:t xml:space="preserve">Name(s): </w:t>
      </w:r>
      <w:r w:rsidR="008A6708">
        <w:t>V.N.Nishith</w:t>
      </w:r>
    </w:p>
    <w:p w14:paraId="32CC6B50" w14:textId="5D67812D" w:rsidR="001C2B0B" w:rsidRDefault="00000000">
      <w:r>
        <w:t>University Roll No(s): 12</w:t>
      </w:r>
      <w:r w:rsidR="008A6708">
        <w:t>213109</w:t>
      </w:r>
      <w:r>
        <w:br/>
        <w:t xml:space="preserve">Semester: </w:t>
      </w:r>
      <w:r w:rsidR="008A6708">
        <w:t>7</w:t>
      </w:r>
      <w:r>
        <w:t>th</w:t>
      </w:r>
      <w:r>
        <w:br/>
        <w:t>Session: 2024–2025</w:t>
      </w:r>
    </w:p>
    <w:p w14:paraId="673DACAF" w14:textId="77777777" w:rsidR="001C2B0B" w:rsidRDefault="00000000">
      <w:r>
        <w:br w:type="page"/>
      </w:r>
    </w:p>
    <w:p w14:paraId="4416A07F" w14:textId="77777777" w:rsidR="001C2B0B" w:rsidRDefault="00000000">
      <w:pPr>
        <w:pStyle w:val="Heading1"/>
      </w:pPr>
      <w: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2B0B" w14:paraId="43F2DA5E" w14:textId="77777777">
        <w:tc>
          <w:tcPr>
            <w:tcW w:w="2880" w:type="dxa"/>
          </w:tcPr>
          <w:p w14:paraId="331809B2" w14:textId="77777777" w:rsidR="001C2B0B" w:rsidRDefault="00000000">
            <w:r>
              <w:t>Sr. No</w:t>
            </w:r>
          </w:p>
        </w:tc>
        <w:tc>
          <w:tcPr>
            <w:tcW w:w="2880" w:type="dxa"/>
          </w:tcPr>
          <w:p w14:paraId="3C38B82C" w14:textId="77777777" w:rsidR="001C2B0B" w:rsidRDefault="00000000">
            <w:r>
              <w:t>Topic</w:t>
            </w:r>
          </w:p>
        </w:tc>
        <w:tc>
          <w:tcPr>
            <w:tcW w:w="2880" w:type="dxa"/>
          </w:tcPr>
          <w:p w14:paraId="66FE46E6" w14:textId="77777777" w:rsidR="001C2B0B" w:rsidRDefault="00000000">
            <w:r>
              <w:t>Page No</w:t>
            </w:r>
          </w:p>
        </w:tc>
      </w:tr>
      <w:tr w:rsidR="001C2B0B" w14:paraId="2DD30FFF" w14:textId="77777777">
        <w:tc>
          <w:tcPr>
            <w:tcW w:w="2880" w:type="dxa"/>
          </w:tcPr>
          <w:p w14:paraId="56B028CE" w14:textId="77777777" w:rsidR="001C2B0B" w:rsidRDefault="00000000">
            <w:r>
              <w:t>1</w:t>
            </w:r>
          </w:p>
        </w:tc>
        <w:tc>
          <w:tcPr>
            <w:tcW w:w="2880" w:type="dxa"/>
          </w:tcPr>
          <w:p w14:paraId="3F1A4CD0" w14:textId="77777777" w:rsidR="001C2B0B" w:rsidRDefault="00000000">
            <w:r>
              <w:t>Problem Statement</w:t>
            </w:r>
          </w:p>
        </w:tc>
        <w:tc>
          <w:tcPr>
            <w:tcW w:w="2880" w:type="dxa"/>
          </w:tcPr>
          <w:p w14:paraId="6F01A991" w14:textId="77777777" w:rsidR="001C2B0B" w:rsidRDefault="00000000">
            <w:r>
              <w:t>2</w:t>
            </w:r>
          </w:p>
        </w:tc>
      </w:tr>
      <w:tr w:rsidR="001C2B0B" w14:paraId="063ED25E" w14:textId="77777777">
        <w:tc>
          <w:tcPr>
            <w:tcW w:w="2880" w:type="dxa"/>
          </w:tcPr>
          <w:p w14:paraId="151967E8" w14:textId="77777777" w:rsidR="001C2B0B" w:rsidRDefault="00000000">
            <w:r>
              <w:t>2</w:t>
            </w:r>
          </w:p>
        </w:tc>
        <w:tc>
          <w:tcPr>
            <w:tcW w:w="2880" w:type="dxa"/>
          </w:tcPr>
          <w:p w14:paraId="0AB3E096" w14:textId="77777777" w:rsidR="001C2B0B" w:rsidRDefault="00000000">
            <w:r>
              <w:t>Title of Project</w:t>
            </w:r>
          </w:p>
        </w:tc>
        <w:tc>
          <w:tcPr>
            <w:tcW w:w="2880" w:type="dxa"/>
          </w:tcPr>
          <w:p w14:paraId="31BBA1E6" w14:textId="77777777" w:rsidR="001C2B0B" w:rsidRDefault="00000000">
            <w:r>
              <w:t>2</w:t>
            </w:r>
          </w:p>
        </w:tc>
      </w:tr>
      <w:tr w:rsidR="001C2B0B" w14:paraId="551208B6" w14:textId="77777777">
        <w:tc>
          <w:tcPr>
            <w:tcW w:w="2880" w:type="dxa"/>
          </w:tcPr>
          <w:p w14:paraId="33192383" w14:textId="77777777" w:rsidR="001C2B0B" w:rsidRDefault="00000000">
            <w:r>
              <w:t>3</w:t>
            </w:r>
          </w:p>
        </w:tc>
        <w:tc>
          <w:tcPr>
            <w:tcW w:w="2880" w:type="dxa"/>
          </w:tcPr>
          <w:p w14:paraId="66741761" w14:textId="77777777" w:rsidR="001C2B0B" w:rsidRDefault="00000000">
            <w:r>
              <w:t>Objectives &amp; Key Learnings</w:t>
            </w:r>
          </w:p>
        </w:tc>
        <w:tc>
          <w:tcPr>
            <w:tcW w:w="2880" w:type="dxa"/>
          </w:tcPr>
          <w:p w14:paraId="0EB1C653" w14:textId="77777777" w:rsidR="001C2B0B" w:rsidRDefault="00000000">
            <w:r>
              <w:t>3</w:t>
            </w:r>
          </w:p>
        </w:tc>
      </w:tr>
      <w:tr w:rsidR="001C2B0B" w14:paraId="61085D3A" w14:textId="77777777">
        <w:tc>
          <w:tcPr>
            <w:tcW w:w="2880" w:type="dxa"/>
          </w:tcPr>
          <w:p w14:paraId="2FE50E8D" w14:textId="77777777" w:rsidR="001C2B0B" w:rsidRDefault="00000000">
            <w:r>
              <w:t>4</w:t>
            </w:r>
          </w:p>
        </w:tc>
        <w:tc>
          <w:tcPr>
            <w:tcW w:w="2880" w:type="dxa"/>
          </w:tcPr>
          <w:p w14:paraId="016C084D" w14:textId="77777777" w:rsidR="001C2B0B" w:rsidRDefault="00000000">
            <w:r>
              <w:t>Project Features (Backend &amp; Frontend)</w:t>
            </w:r>
          </w:p>
        </w:tc>
        <w:tc>
          <w:tcPr>
            <w:tcW w:w="2880" w:type="dxa"/>
          </w:tcPr>
          <w:p w14:paraId="2887139E" w14:textId="77777777" w:rsidR="001C2B0B" w:rsidRDefault="00000000">
            <w:r>
              <w:t>4</w:t>
            </w:r>
          </w:p>
        </w:tc>
      </w:tr>
      <w:tr w:rsidR="001C2B0B" w14:paraId="6B772CCE" w14:textId="77777777">
        <w:tc>
          <w:tcPr>
            <w:tcW w:w="2880" w:type="dxa"/>
          </w:tcPr>
          <w:p w14:paraId="18ED74B1" w14:textId="77777777" w:rsidR="001C2B0B" w:rsidRDefault="00000000">
            <w:r>
              <w:t>5</w:t>
            </w:r>
          </w:p>
        </w:tc>
        <w:tc>
          <w:tcPr>
            <w:tcW w:w="2880" w:type="dxa"/>
          </w:tcPr>
          <w:p w14:paraId="68A27AC6" w14:textId="77777777" w:rsidR="001C2B0B" w:rsidRDefault="00000000">
            <w:r>
              <w:t>Technologies Used</w:t>
            </w:r>
          </w:p>
        </w:tc>
        <w:tc>
          <w:tcPr>
            <w:tcW w:w="2880" w:type="dxa"/>
          </w:tcPr>
          <w:p w14:paraId="3C4CDAEB" w14:textId="77777777" w:rsidR="001C2B0B" w:rsidRDefault="00000000">
            <w:r>
              <w:t>6</w:t>
            </w:r>
          </w:p>
        </w:tc>
      </w:tr>
      <w:tr w:rsidR="001C2B0B" w14:paraId="1AE7C659" w14:textId="77777777">
        <w:tc>
          <w:tcPr>
            <w:tcW w:w="2880" w:type="dxa"/>
          </w:tcPr>
          <w:p w14:paraId="55FEC6F5" w14:textId="77777777" w:rsidR="001C2B0B" w:rsidRDefault="00000000">
            <w:r>
              <w:t>6</w:t>
            </w:r>
          </w:p>
        </w:tc>
        <w:tc>
          <w:tcPr>
            <w:tcW w:w="2880" w:type="dxa"/>
          </w:tcPr>
          <w:p w14:paraId="2A23830A" w14:textId="77777777" w:rsidR="001C2B0B" w:rsidRDefault="00000000">
            <w:r>
              <w:t>Hosting Links</w:t>
            </w:r>
          </w:p>
        </w:tc>
        <w:tc>
          <w:tcPr>
            <w:tcW w:w="2880" w:type="dxa"/>
          </w:tcPr>
          <w:p w14:paraId="2F66EEE6" w14:textId="77777777" w:rsidR="001C2B0B" w:rsidRDefault="00000000">
            <w:r>
              <w:t>7</w:t>
            </w:r>
          </w:p>
        </w:tc>
      </w:tr>
      <w:tr w:rsidR="001C2B0B" w14:paraId="131BF3FE" w14:textId="77777777">
        <w:tc>
          <w:tcPr>
            <w:tcW w:w="2880" w:type="dxa"/>
          </w:tcPr>
          <w:p w14:paraId="48B1012C" w14:textId="77777777" w:rsidR="001C2B0B" w:rsidRDefault="00000000">
            <w:r>
              <w:t>7</w:t>
            </w:r>
          </w:p>
        </w:tc>
        <w:tc>
          <w:tcPr>
            <w:tcW w:w="2880" w:type="dxa"/>
          </w:tcPr>
          <w:p w14:paraId="4986E1B4" w14:textId="77777777" w:rsidR="001C2B0B" w:rsidRDefault="00000000">
            <w:r>
              <w:t>Booster Functionalities</w:t>
            </w:r>
          </w:p>
        </w:tc>
        <w:tc>
          <w:tcPr>
            <w:tcW w:w="2880" w:type="dxa"/>
          </w:tcPr>
          <w:p w14:paraId="568DA5BC" w14:textId="77777777" w:rsidR="001C2B0B" w:rsidRDefault="00000000">
            <w:r>
              <w:t>8</w:t>
            </w:r>
          </w:p>
        </w:tc>
      </w:tr>
      <w:tr w:rsidR="001C2B0B" w14:paraId="2214D1ED" w14:textId="77777777">
        <w:tc>
          <w:tcPr>
            <w:tcW w:w="2880" w:type="dxa"/>
          </w:tcPr>
          <w:p w14:paraId="326C10D2" w14:textId="77777777" w:rsidR="001C2B0B" w:rsidRDefault="00000000">
            <w:r>
              <w:t>8</w:t>
            </w:r>
          </w:p>
        </w:tc>
        <w:tc>
          <w:tcPr>
            <w:tcW w:w="2880" w:type="dxa"/>
          </w:tcPr>
          <w:p w14:paraId="76CE0EF2" w14:textId="77777777" w:rsidR="001C2B0B" w:rsidRDefault="00000000">
            <w:r>
              <w:t>References</w:t>
            </w:r>
          </w:p>
        </w:tc>
        <w:tc>
          <w:tcPr>
            <w:tcW w:w="2880" w:type="dxa"/>
          </w:tcPr>
          <w:p w14:paraId="5A203EC4" w14:textId="77777777" w:rsidR="001C2B0B" w:rsidRDefault="00000000">
            <w:r>
              <w:t>9</w:t>
            </w:r>
          </w:p>
        </w:tc>
      </w:tr>
    </w:tbl>
    <w:p w14:paraId="13C63A15" w14:textId="77777777" w:rsidR="001C2B0B" w:rsidRDefault="00000000">
      <w:r>
        <w:br w:type="page"/>
      </w:r>
    </w:p>
    <w:p w14:paraId="36AEE7F5" w14:textId="77777777" w:rsidR="001C2B0B" w:rsidRDefault="00000000">
      <w:pPr>
        <w:pStyle w:val="Heading1"/>
      </w:pPr>
      <w:r>
        <w:lastRenderedPageBreak/>
        <w:t>1. Problem Statement</w:t>
      </w:r>
    </w:p>
    <w:p w14:paraId="6F0581E9" w14:textId="77777777" w:rsidR="001C2B0B" w:rsidRDefault="00000000">
      <w:r>
        <w:t>Design and develop a full-stack Hospital Management System that allows administrators to create, update, view, and delete hospital details through a user-friendly frontend and robust backend. The system should be capable of filtering hospitals by city, managing hospital data efficiently, and be deployed online for real-time access.</w:t>
      </w:r>
    </w:p>
    <w:p w14:paraId="4155B4AA" w14:textId="77777777" w:rsidR="001C2B0B" w:rsidRDefault="00000000">
      <w:pPr>
        <w:pStyle w:val="Heading1"/>
      </w:pPr>
      <w:r>
        <w:t>2. Title of Project</w:t>
      </w:r>
    </w:p>
    <w:p w14:paraId="1000C2B1" w14:textId="77777777" w:rsidR="001C2B0B" w:rsidRDefault="00000000">
      <w:r>
        <w:t>Hospital Management System Using Node.js, Express.js, MongoDB, and React.js</w:t>
      </w:r>
    </w:p>
    <w:p w14:paraId="0839A71E" w14:textId="77777777" w:rsidR="001C2B0B" w:rsidRDefault="00000000">
      <w:pPr>
        <w:pStyle w:val="Heading1"/>
      </w:pPr>
      <w:r>
        <w:t>3. Objectives &amp; Key Learnings</w:t>
      </w:r>
    </w:p>
    <w:p w14:paraId="26CCE0D3" w14:textId="77777777" w:rsidR="001C2B0B" w:rsidRDefault="00000000">
      <w:r>
        <w:t>- Understand how to build RESTful APIs using Node.js and Express.</w:t>
      </w:r>
      <w:r>
        <w:br/>
        <w:t>- Learn MongoDB for backend database operations.</w:t>
      </w:r>
      <w:r>
        <w:br/>
        <w:t>- Practice React.js to build modern frontend UI.</w:t>
      </w:r>
      <w:r>
        <w:br/>
        <w:t>- Apply full-stack integration and deployment practices.</w:t>
      </w:r>
      <w:r>
        <w:br/>
        <w:t>- Implement CRUD operations and frontend forms/data visualization.</w:t>
      </w:r>
      <w:r>
        <w:br/>
        <w:t>- Deploy backend and frontend using Render and Netlify.</w:t>
      </w:r>
    </w:p>
    <w:p w14:paraId="1CD9B79A" w14:textId="77777777" w:rsidR="001C2B0B" w:rsidRDefault="00000000">
      <w:pPr>
        <w:pStyle w:val="Heading1"/>
      </w:pPr>
      <w:r>
        <w:t>4. Project Features</w:t>
      </w:r>
    </w:p>
    <w:p w14:paraId="67654438" w14:textId="77777777" w:rsidR="001C2B0B" w:rsidRDefault="00000000">
      <w:pPr>
        <w:pStyle w:val="Heading2"/>
      </w:pPr>
      <w:r>
        <w:t>Backend Tasks (API - RESTful Services)</w:t>
      </w:r>
    </w:p>
    <w:p w14:paraId="32F6F7CE" w14:textId="77777777" w:rsidR="001C2B0B" w:rsidRDefault="00000000">
      <w:r>
        <w:t>• Create Hospital</w:t>
      </w:r>
      <w:r>
        <w:br/>
        <w:t xml:space="preserve">  - Endpoint: POST /api/v1/hospitals/create</w:t>
      </w:r>
      <w:r>
        <w:br/>
        <w:t xml:space="preserve">  - Description: Accepts hospital details and creates a new record in MongoDB.</w:t>
      </w:r>
    </w:p>
    <w:p w14:paraId="478D5D0C" w14:textId="77777777" w:rsidR="001C2B0B" w:rsidRDefault="00000000">
      <w:r>
        <w:t>• Get Hospitals by City</w:t>
      </w:r>
      <w:r>
        <w:br/>
        <w:t xml:space="preserve">  - Endpoint: GET /api/v1/hospitals?city=delhi</w:t>
      </w:r>
      <w:r>
        <w:br/>
        <w:t xml:space="preserve">  - Description: Returns hospitals matching a specified city.</w:t>
      </w:r>
    </w:p>
    <w:p w14:paraId="15376C94" w14:textId="77777777" w:rsidR="001C2B0B" w:rsidRDefault="00000000">
      <w:r>
        <w:t>• Delete Hospital</w:t>
      </w:r>
      <w:r>
        <w:br/>
        <w:t xml:space="preserve">  - Endpoint: DELETE /api/v1/hospitals/delete?id=&lt;hospitalId&gt;</w:t>
      </w:r>
      <w:r>
        <w:br/>
        <w:t xml:space="preserve">  - Description: Deletes a hospital using the provided ID.</w:t>
      </w:r>
    </w:p>
    <w:p w14:paraId="0A4D2DBB" w14:textId="77777777" w:rsidR="001C2B0B" w:rsidRDefault="00000000">
      <w:r>
        <w:t>• Update Hospital</w:t>
      </w:r>
      <w:r>
        <w:br/>
        <w:t xml:space="preserve">  - Endpoint: PUT /api/v1/hospitals/update?id=&lt;hospitalId&gt;</w:t>
      </w:r>
      <w:r>
        <w:br/>
        <w:t xml:space="preserve">  - Description: Updates hospital fields such as rating, image, etc.</w:t>
      </w:r>
    </w:p>
    <w:p w14:paraId="4DE008BE" w14:textId="77777777" w:rsidR="001C2B0B" w:rsidRDefault="00000000">
      <w:r>
        <w:t>• Add Hospital Details</w:t>
      </w:r>
      <w:r>
        <w:br/>
        <w:t xml:space="preserve">  - Endpoint: POST /api/v1/hospitals/details?id=&lt;hospitalId&gt;</w:t>
      </w:r>
      <w:r>
        <w:br/>
        <w:t xml:space="preserve">  - Description: Adds or updates description, number of doctors, images, etc.</w:t>
      </w:r>
    </w:p>
    <w:p w14:paraId="26BC4880" w14:textId="77777777" w:rsidR="001C2B0B" w:rsidRDefault="00000000">
      <w:pPr>
        <w:pStyle w:val="Heading2"/>
      </w:pPr>
      <w:r>
        <w:t>Frontend Tasks (React UI)</w:t>
      </w:r>
    </w:p>
    <w:p w14:paraId="20362A6C" w14:textId="77777777" w:rsidR="001C2B0B" w:rsidRDefault="00000000">
      <w:r>
        <w:t>• Hospital Creation Form: Form for name, city, image URL, specialities (multi-select), rating.</w:t>
      </w:r>
    </w:p>
    <w:p w14:paraId="5906357E" w14:textId="77777777" w:rsidR="001C2B0B" w:rsidRDefault="00000000">
      <w:r>
        <w:lastRenderedPageBreak/>
        <w:t>• Display by City: Page with dropdown/search bar to filter hospitals by city.</w:t>
      </w:r>
    </w:p>
    <w:p w14:paraId="5E3F0ED2" w14:textId="77777777" w:rsidR="001C2B0B" w:rsidRDefault="00000000">
      <w:r>
        <w:t>• Hospital Details Page: View hospital's full data (name, city, rating, doctors, departments, etc.)</w:t>
      </w:r>
    </w:p>
    <w:p w14:paraId="34286548" w14:textId="77777777" w:rsidR="001C2B0B" w:rsidRDefault="00000000">
      <w:r>
        <w:t>• Edit Hospital Details: Form with pre-filled data to update hospital information.</w:t>
      </w:r>
    </w:p>
    <w:p w14:paraId="0CC25094" w14:textId="77777777" w:rsidR="001C2B0B" w:rsidRDefault="00000000">
      <w:r>
        <w:t>• Delete Hospital: Button to delete hospital with confirmation popup.</w:t>
      </w:r>
    </w:p>
    <w:p w14:paraId="1599F3F1" w14:textId="77777777" w:rsidR="001C2B0B" w:rsidRDefault="00000000">
      <w:pPr>
        <w:pStyle w:val="Heading1"/>
      </w:pPr>
      <w:r>
        <w:t>5. 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C2B0B" w14:paraId="3B7CA91C" w14:textId="77777777">
        <w:tc>
          <w:tcPr>
            <w:tcW w:w="4320" w:type="dxa"/>
          </w:tcPr>
          <w:p w14:paraId="4E30248A" w14:textId="77777777" w:rsidR="001C2B0B" w:rsidRDefault="00000000">
            <w:r>
              <w:t>Category</w:t>
            </w:r>
          </w:p>
        </w:tc>
        <w:tc>
          <w:tcPr>
            <w:tcW w:w="4320" w:type="dxa"/>
          </w:tcPr>
          <w:p w14:paraId="27F6A09F" w14:textId="77777777" w:rsidR="001C2B0B" w:rsidRDefault="00000000">
            <w:r>
              <w:t>Technology</w:t>
            </w:r>
          </w:p>
        </w:tc>
      </w:tr>
      <w:tr w:rsidR="001C2B0B" w14:paraId="67FEFCDC" w14:textId="77777777">
        <w:tc>
          <w:tcPr>
            <w:tcW w:w="4320" w:type="dxa"/>
          </w:tcPr>
          <w:p w14:paraId="38707D9A" w14:textId="77777777" w:rsidR="001C2B0B" w:rsidRDefault="00000000">
            <w:r>
              <w:t>Frontend</w:t>
            </w:r>
          </w:p>
        </w:tc>
        <w:tc>
          <w:tcPr>
            <w:tcW w:w="4320" w:type="dxa"/>
          </w:tcPr>
          <w:p w14:paraId="4E8F3C09" w14:textId="77777777" w:rsidR="001C2B0B" w:rsidRDefault="00000000">
            <w:r>
              <w:t>React.js, HTML, CSS</w:t>
            </w:r>
          </w:p>
        </w:tc>
      </w:tr>
      <w:tr w:rsidR="001C2B0B" w14:paraId="4698B110" w14:textId="77777777">
        <w:tc>
          <w:tcPr>
            <w:tcW w:w="4320" w:type="dxa"/>
          </w:tcPr>
          <w:p w14:paraId="3C376AB9" w14:textId="77777777" w:rsidR="001C2B0B" w:rsidRDefault="00000000">
            <w:r>
              <w:t>Backend</w:t>
            </w:r>
          </w:p>
        </w:tc>
        <w:tc>
          <w:tcPr>
            <w:tcW w:w="4320" w:type="dxa"/>
          </w:tcPr>
          <w:p w14:paraId="35061D24" w14:textId="77777777" w:rsidR="001C2B0B" w:rsidRDefault="00000000">
            <w:r>
              <w:t>Node.js, Express.js</w:t>
            </w:r>
          </w:p>
        </w:tc>
      </w:tr>
      <w:tr w:rsidR="001C2B0B" w14:paraId="701E2D58" w14:textId="77777777">
        <w:tc>
          <w:tcPr>
            <w:tcW w:w="4320" w:type="dxa"/>
          </w:tcPr>
          <w:p w14:paraId="6ACD9B7C" w14:textId="77777777" w:rsidR="001C2B0B" w:rsidRDefault="00000000">
            <w:r>
              <w:t>Database</w:t>
            </w:r>
          </w:p>
        </w:tc>
        <w:tc>
          <w:tcPr>
            <w:tcW w:w="4320" w:type="dxa"/>
          </w:tcPr>
          <w:p w14:paraId="6CD2DABB" w14:textId="42091724" w:rsidR="001C2B0B" w:rsidRDefault="00000000">
            <w:r>
              <w:t xml:space="preserve">MongoDB </w:t>
            </w:r>
            <w:r w:rsidR="008A6708">
              <w:t>Compass</w:t>
            </w:r>
          </w:p>
        </w:tc>
      </w:tr>
      <w:tr w:rsidR="001C2B0B" w14:paraId="1ED4D8D9" w14:textId="77777777">
        <w:tc>
          <w:tcPr>
            <w:tcW w:w="4320" w:type="dxa"/>
          </w:tcPr>
          <w:p w14:paraId="50BE7B15" w14:textId="77777777" w:rsidR="001C2B0B" w:rsidRDefault="00000000">
            <w:r>
              <w:t>API Client</w:t>
            </w:r>
          </w:p>
        </w:tc>
        <w:tc>
          <w:tcPr>
            <w:tcW w:w="4320" w:type="dxa"/>
          </w:tcPr>
          <w:p w14:paraId="3684C70C" w14:textId="77777777" w:rsidR="001C2B0B" w:rsidRDefault="00000000">
            <w:r>
              <w:t>Postman</w:t>
            </w:r>
          </w:p>
        </w:tc>
      </w:tr>
      <w:tr w:rsidR="001C2B0B" w14:paraId="4DECF7B2" w14:textId="77777777">
        <w:tc>
          <w:tcPr>
            <w:tcW w:w="4320" w:type="dxa"/>
          </w:tcPr>
          <w:p w14:paraId="668FCD3A" w14:textId="77777777" w:rsidR="001C2B0B" w:rsidRDefault="00000000">
            <w:r>
              <w:t>Hosting</w:t>
            </w:r>
          </w:p>
        </w:tc>
        <w:tc>
          <w:tcPr>
            <w:tcW w:w="4320" w:type="dxa"/>
          </w:tcPr>
          <w:p w14:paraId="35C12674" w14:textId="77777777" w:rsidR="001C2B0B" w:rsidRDefault="00000000">
            <w:r>
              <w:t>Netlify (Frontend), Render (Backend)</w:t>
            </w:r>
          </w:p>
        </w:tc>
      </w:tr>
    </w:tbl>
    <w:p w14:paraId="16E7536A" w14:textId="77777777" w:rsidR="001C2B0B" w:rsidRDefault="00000000">
      <w:pPr>
        <w:pStyle w:val="Heading1"/>
      </w:pPr>
      <w:r>
        <w:t>6. Hosting Links</w:t>
      </w:r>
    </w:p>
    <w:p w14:paraId="4377C4A0" w14:textId="048F2E95" w:rsidR="001C2B0B" w:rsidRDefault="00000000">
      <w:r>
        <w:t>- Frontend: https://your-frontend.netlify.app</w:t>
      </w:r>
      <w:r>
        <w:br/>
        <w:t>- Backend: https://your-backend.onrender.com</w:t>
      </w:r>
      <w:r>
        <w:br/>
        <w:t xml:space="preserve">- GitHub: </w:t>
      </w:r>
      <w:r w:rsidR="008A6708" w:rsidRPr="008A6708">
        <w:t>https://github.com/Nishith4711</w:t>
      </w:r>
    </w:p>
    <w:p w14:paraId="64BF1407" w14:textId="77777777" w:rsidR="001C2B0B" w:rsidRDefault="00000000">
      <w:pPr>
        <w:pStyle w:val="Heading1"/>
      </w:pPr>
      <w:r>
        <w:t>7. Booster Functionalities</w:t>
      </w:r>
    </w:p>
    <w:p w14:paraId="11702B96" w14:textId="77777777" w:rsidR="001C2B0B" w:rsidRDefault="00000000">
      <w:r>
        <w:t>- Authentication &amp; Authorization: JWT-based login system for secure access to create/edit/delete operations.</w:t>
      </w:r>
      <w:r>
        <w:br/>
        <w:t>- Context API for State Management: Used in React to share state like user data and hospital list globally.</w:t>
      </w:r>
      <w:r>
        <w:br/>
        <w:t>- RAG-based QNA Bot: Added simple Q&amp;A bot in frontend to answer hospital-related queries using text prompts.</w:t>
      </w:r>
    </w:p>
    <w:p w14:paraId="1744C135" w14:textId="77777777" w:rsidR="001C2B0B" w:rsidRDefault="00000000">
      <w:pPr>
        <w:pStyle w:val="Heading1"/>
      </w:pPr>
      <w:r>
        <w:t>8. References</w:t>
      </w:r>
    </w:p>
    <w:p w14:paraId="43B4CC12" w14:textId="6ECD655F" w:rsidR="001C2B0B" w:rsidRDefault="00000000">
      <w:r>
        <w:t>- https://react.dev</w:t>
      </w:r>
      <w:r>
        <w:br/>
        <w:t>- https://expressjs.com</w:t>
      </w:r>
      <w:r>
        <w:br/>
        <w:t>- https://mongoosejs.com</w:t>
      </w:r>
      <w:r>
        <w:br/>
        <w:t>- https://docs.mongodb.com</w:t>
      </w:r>
      <w:r>
        <w:br/>
        <w:t>- https://jwt.io</w:t>
      </w:r>
      <w:r>
        <w:br/>
        <w:t>- https://react-select.com</w:t>
      </w:r>
    </w:p>
    <w:sectPr w:rsidR="001C2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075172">
    <w:abstractNumId w:val="8"/>
  </w:num>
  <w:num w:numId="2" w16cid:durableId="1350067390">
    <w:abstractNumId w:val="6"/>
  </w:num>
  <w:num w:numId="3" w16cid:durableId="222254297">
    <w:abstractNumId w:val="5"/>
  </w:num>
  <w:num w:numId="4" w16cid:durableId="864369948">
    <w:abstractNumId w:val="4"/>
  </w:num>
  <w:num w:numId="5" w16cid:durableId="979312387">
    <w:abstractNumId w:val="7"/>
  </w:num>
  <w:num w:numId="6" w16cid:durableId="817721239">
    <w:abstractNumId w:val="3"/>
  </w:num>
  <w:num w:numId="7" w16cid:durableId="118303883">
    <w:abstractNumId w:val="2"/>
  </w:num>
  <w:num w:numId="8" w16cid:durableId="1444417997">
    <w:abstractNumId w:val="1"/>
  </w:num>
  <w:num w:numId="9" w16cid:durableId="93008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B0B"/>
    <w:rsid w:val="0029639D"/>
    <w:rsid w:val="00326F90"/>
    <w:rsid w:val="008A6708"/>
    <w:rsid w:val="00AA1D8D"/>
    <w:rsid w:val="00B47730"/>
    <w:rsid w:val="00B709AF"/>
    <w:rsid w:val="00CB0664"/>
    <w:rsid w:val="00D131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CCE49"/>
  <w14:defaultImageDpi w14:val="300"/>
  <w15:docId w15:val="{E9EBA200-C7CB-4006-A152-BF8DDC71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Nishith Vemula</cp:lastModifiedBy>
  <cp:revision>3</cp:revision>
  <dcterms:created xsi:type="dcterms:W3CDTF">2013-12-23T23:15:00Z</dcterms:created>
  <dcterms:modified xsi:type="dcterms:W3CDTF">2025-07-21T06:30:00Z</dcterms:modified>
  <cp:category/>
</cp:coreProperties>
</file>